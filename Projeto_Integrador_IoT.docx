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Integrador - IoT</w:t>
      </w:r>
    </w:p>
    <w:p>
      <w:r>
        <w:t>Tema: Monitoramento Ambiental e Controle Remoto em Salas de Aula Inteligentes</w:t>
      </w:r>
    </w:p>
    <w:p>
      <w:pPr>
        <w:pStyle w:val="Heading2"/>
      </w:pPr>
      <w:r>
        <w:t>Objetivo Geral</w:t>
      </w:r>
    </w:p>
    <w:p>
      <w:r>
        <w:t>Desenvolver um sistema de monitoramento ambiental para salas de aula, capaz de registrar temperatura e umidade em tempo real, além de acionar um LED de forma automatizada ou remota, promovendo conforto térmico e eficiência energética dentro do conceito de Cidades Inteligentes.</w:t>
      </w:r>
    </w:p>
    <w:p>
      <w:pPr>
        <w:pStyle w:val="Heading2"/>
      </w:pPr>
      <w:r>
        <w:t>Objetivos Específicos</w:t>
      </w:r>
    </w:p>
    <w:p>
      <w:r>
        <w:t>- Integrar sensores de temperatura e umidade ao ESP32.</w:t>
      </w:r>
    </w:p>
    <w:p>
      <w:r>
        <w:t>- Publicar os dados em tempo real em uma planilha Google Sheets.</w:t>
      </w:r>
    </w:p>
    <w:p>
      <w:r>
        <w:t>- Exibir os dados de forma gráfica para análise.</w:t>
      </w:r>
    </w:p>
    <w:p>
      <w:r>
        <w:t>- Acionar um LED em situações críticas ou de forma manual.</w:t>
      </w:r>
    </w:p>
    <w:p>
      <w:r>
        <w:t>- Aplicar práticas de prototipagem com protoboard, resistores e LEDs.</w:t>
      </w:r>
    </w:p>
    <w:p>
      <w:pPr>
        <w:pStyle w:val="Heading2"/>
      </w:pPr>
      <w:r>
        <w:t>Recursos de IoT Utilizados</w:t>
      </w:r>
    </w:p>
    <w:p>
      <w:r>
        <w:t>• ESP32: Microcontrolador Wi-Fi responsável pela comunicação e controle</w:t>
      </w:r>
    </w:p>
    <w:p>
      <w:r>
        <w:t>• Sensor (DHT11/DHT22): Coleta dados de temperatura e umidade</w:t>
      </w:r>
    </w:p>
    <w:p>
      <w:r>
        <w:t>• LED + Resistor: Sinalização visual (atuador)</w:t>
      </w:r>
    </w:p>
    <w:p>
      <w:r>
        <w:t>• Protoboard + Jumpers: Montagem dos circuitos</w:t>
      </w:r>
    </w:p>
    <w:p>
      <w:r>
        <w:t>• Google Sheets: Armazenamento e visualização dos dados em nuvem</w:t>
      </w:r>
    </w:p>
    <w:p>
      <w:r>
        <w:t>• Internet / Wi-Fi: Conexão para envio de dados</w:t>
      </w:r>
    </w:p>
    <w:p>
      <w:pPr>
        <w:pStyle w:val="Heading2"/>
      </w:pPr>
      <w:r>
        <w:t>Resultados Esperados</w:t>
      </w:r>
    </w:p>
    <w:p>
      <w:r>
        <w:t>- Dados publicados em tempo real.</w:t>
      </w:r>
    </w:p>
    <w:p>
      <w:r>
        <w:t>- Gráficos atualizados automaticamente na nuvem.</w:t>
      </w:r>
    </w:p>
    <w:p>
      <w:r>
        <w:t>- LED acendendo em situações específicas (por exemplo, se temperatura &gt; 30°C).</w:t>
      </w:r>
    </w:p>
    <w:p>
      <w:r>
        <w:t>- Base para futuras automações na escola.</w:t>
      </w:r>
    </w:p>
    <w:p>
      <w:pPr>
        <w:pStyle w:val="Heading2"/>
      </w:pPr>
      <w:r>
        <w:t>Publicação de Dados com Google Sheets</w:t>
      </w:r>
    </w:p>
    <w:p>
      <w:r>
        <w:t>1. Criar uma nova planilha e acessar Extensões &gt; Apps Script.</w:t>
      </w:r>
    </w:p>
    <w:p>
      <w:r>
        <w:t>2. Substituir o código existente por:</w:t>
      </w:r>
    </w:p>
    <w:p>
      <w:r>
        <w:br/>
        <w:t>function doGet(e) {</w:t>
        <w:br/>
        <w:t xml:space="preserve">  var sheet = SpreadsheetApp.getActiveSpreadsheet().getSheetByName("Dados");</w:t>
        <w:br/>
        <w:t xml:space="preserve">  if (!sheet) {</w:t>
        <w:br/>
        <w:t xml:space="preserve">    sheet = SpreadsheetApp.getActiveSpreadsheet().insertSheet("Dados");</w:t>
        <w:br/>
        <w:t xml:space="preserve">    sheet.appendRow(["Data", "Hora", "Temperatura", "Umidade", "Nome"]);</w:t>
        <w:br/>
        <w:t xml:space="preserve">  }</w:t>
        <w:br/>
        <w:t xml:space="preserve">  var temperatura = e.parameter.temperatura;</w:t>
        <w:br/>
        <w:t xml:space="preserve">  var umidade = e.parameter.umidade;</w:t>
        <w:br/>
        <w:t xml:space="preserve">  var nome = e.parameter.nome;</w:t>
        <w:br/>
        <w:t xml:space="preserve">  var data = Utilities.formatDate(new Date(), "GMT-3", "dd/MM/yyyy");</w:t>
        <w:br/>
        <w:t xml:space="preserve">  var hora = Utilities.formatDate(new Date(), "GMT-3", "HH:mm:ss");</w:t>
        <w:br/>
        <w:t xml:space="preserve">  sheet.appendRow([data, hora, temperatura, umidade, nome]);</w:t>
        <w:br/>
        <w:t xml:space="preserve">  return ContentService.createTextOutput("Dados recebidos com sucesso");</w:t>
        <w:br/>
        <w:t>}</w:t>
        <w:br/>
      </w:r>
    </w:p>
    <w:p>
      <w:r>
        <w:t>3. Salvar e implantar como aplicativo da web, permitindo acesso público.</w:t>
      </w:r>
    </w:p>
    <w:p>
      <w:r>
        <w:t>4. Copiar a URL gerada para ser usada no ESP32.</w:t>
      </w:r>
    </w:p>
    <w:p>
      <w:pPr>
        <w:pStyle w:val="Heading2"/>
      </w:pPr>
      <w:r>
        <w:t>Código Arduino - Envio de Dados</w:t>
      </w:r>
    </w:p>
    <w:p>
      <w:r>
        <w:br/>
        <w:t>#include &lt;WiFi.h&gt;</w:t>
        <w:br/>
        <w:t>#include &lt;HTTPClient.h&gt;</w:t>
        <w:br/>
        <w:br/>
        <w:t>const char* ssid = "SUA_REDE_WIFI";</w:t>
        <w:br/>
        <w:t>const char* password = "SENHA_WIFI";</w:t>
        <w:br/>
        <w:br/>
        <w:t>String nome = "Ana Luisa";</w:t>
        <w:br/>
        <w:t>const char* serverName = "https://script.google.com/macros/s/SEU_LINK_AQUI/exec";</w:t>
        <w:br/>
        <w:br/>
        <w:t>void setup() {</w:t>
        <w:br/>
        <w:t xml:space="preserve">  Serial.begin(115200);</w:t>
        <w:br/>
        <w:t xml:space="preserve">  WiFi.begin(ssid, password);</w:t>
        <w:br/>
        <w:t xml:space="preserve">  while (WiFi.status() != WL_CONNECTED) {</w:t>
        <w:br/>
        <w:t xml:space="preserve">    delay(1000);</w:t>
        <w:br/>
        <w:t xml:space="preserve">    Serial.println("Conectando ao WiFi...");</w:t>
        <w:br/>
        <w:t xml:space="preserve">  }</w:t>
        <w:br/>
        <w:t xml:space="preserve">  Serial.println("Conectado!");</w:t>
        <w:br/>
        <w:t>}</w:t>
        <w:br/>
        <w:br/>
        <w:t>void loop() {</w:t>
        <w:br/>
        <w:t xml:space="preserve">  if (WiFi.status() == WL_CONNECTED) {</w:t>
        <w:br/>
        <w:t xml:space="preserve">    HTTPClient http;</w:t>
        <w:br/>
        <w:t xml:space="preserve">    String temperatura = "28.5";</w:t>
        <w:br/>
        <w:t xml:space="preserve">    String umidade = "65";</w:t>
        <w:br/>
        <w:t xml:space="preserve">    String url = String(serverName) + "?temperatura=" + temperatura + "&amp;umidade=" + umidade + "&amp;nome=" + nome;</w:t>
        <w:br/>
        <w:t xml:space="preserve">    http.begin(url);</w:t>
        <w:br/>
        <w:t xml:space="preserve">    int httpResponseCode = http.GET();</w:t>
        <w:br/>
        <w:t xml:space="preserve">    if (httpResponseCode &gt; 0) {</w:t>
        <w:br/>
        <w:t xml:space="preserve">      String response = http.getString();</w:t>
        <w:br/>
        <w:t xml:space="preserve">      Serial.println("Resposta: " + response);</w:t>
        <w:br/>
        <w:t xml:space="preserve">    } else {</w:t>
        <w:br/>
        <w:t xml:space="preserve">      Serial.print("Erro na requisição: ");</w:t>
        <w:br/>
        <w:t xml:space="preserve">      Serial.println(httpResponseCode);</w:t>
        <w:br/>
        <w:t xml:space="preserve">    }</w:t>
        <w:br/>
        <w:t xml:space="preserve">    http.end();</w:t>
        <w:br/>
        <w:t xml:space="preserve">  }</w:t>
        <w:br/>
        <w:t xml:space="preserve">  delay(10000);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